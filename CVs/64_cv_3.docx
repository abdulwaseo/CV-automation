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Usman Raza</w:t>
      </w:r>
    </w:p>
    <w:p>
      <w:r>
        <w:t>Email: usman.raza@outlook.com</w:t>
      </w:r>
    </w:p>
    <w:p>
      <w:r>
        <w:t>Phone: +92 322 1112233</w:t>
      </w:r>
    </w:p>
    <w:p>
      <w:r>
        <w:t>Address: Islamabad, Pakistan</w:t>
      </w:r>
    </w:p>
    <w:p>
      <w:pPr>
        <w:pStyle w:val="Heading1"/>
      </w:pPr>
      <w:r>
        <w:t>Experience</w:t>
      </w:r>
    </w:p>
    <w:p>
      <w:r>
        <w:t>Over 5+ years in software engineering with expertise in Python and Django.</w:t>
      </w:r>
    </w:p>
    <w:p>
      <w:pPr>
        <w:pStyle w:val="Heading1"/>
      </w:pPr>
      <w:r>
        <w:t>Education</w:t>
      </w:r>
    </w:p>
    <w:p>
      <w:r>
        <w:t>Bachelor's degree in Software Engineering from NUST, 2017</w:t>
      </w:r>
    </w:p>
    <w:p>
      <w:pPr>
        <w:pStyle w:val="Heading1"/>
      </w:pPr>
      <w:r>
        <w:t>Skills</w:t>
      </w:r>
    </w:p>
    <w:p>
      <w:r>
        <w:t>Python, Django, Docker, PostgreSQL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