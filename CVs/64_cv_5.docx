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Zain Haider</w:t>
      </w:r>
    </w:p>
    <w:p>
      <w:r>
        <w:t>Email: zain.haider@mail.com</w:t>
      </w:r>
    </w:p>
    <w:p>
      <w:r>
        <w:t>Phone: +92 333 7788990</w:t>
      </w:r>
    </w:p>
    <w:p>
      <w:r>
        <w:t>Address: Multan, Pakistan</w:t>
      </w:r>
    </w:p>
    <w:p>
      <w:pPr>
        <w:pStyle w:val="Heading1"/>
      </w:pPr>
      <w:r>
        <w:t>Experience</w:t>
      </w:r>
    </w:p>
    <w:p>
      <w:r>
        <w:t>5+ years in DevOps and backend systems with Python and Flask.</w:t>
      </w:r>
    </w:p>
    <w:p>
      <w:pPr>
        <w:pStyle w:val="Heading1"/>
      </w:pPr>
      <w:r>
        <w:t>Education</w:t>
      </w:r>
    </w:p>
    <w:p>
      <w:r>
        <w:t>Bachelor's degree in Computer Science from COMSATS, 2016</w:t>
      </w:r>
    </w:p>
    <w:p>
      <w:pPr>
        <w:pStyle w:val="Heading1"/>
      </w:pPr>
      <w:r>
        <w:t>Skills</w:t>
      </w:r>
    </w:p>
    <w:p>
      <w:r>
        <w:t>Python, Flask, SQL, AWS, Jenkins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