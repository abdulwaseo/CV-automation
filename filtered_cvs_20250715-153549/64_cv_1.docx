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Ahsan Tariq</w:t>
      </w:r>
    </w:p>
    <w:p>
      <w:r>
        <w:t>Email: ahsan.tariq92@gmail.com</w:t>
      </w:r>
    </w:p>
    <w:p>
      <w:r>
        <w:t>Phone: +92 345 1234567</w:t>
      </w:r>
    </w:p>
    <w:p>
      <w:r>
        <w:t>Address: Lahore, Pakistan</w:t>
      </w:r>
    </w:p>
    <w:p>
      <w:pPr>
        <w:pStyle w:val="Heading1"/>
      </w:pPr>
      <w:r>
        <w:t>Experience</w:t>
      </w:r>
    </w:p>
    <w:p>
      <w:r>
        <w:t>5+ years of experience in full-stack development using Python, Django, and Flask.</w:t>
      </w:r>
    </w:p>
    <w:p>
      <w:pPr>
        <w:pStyle w:val="Heading1"/>
      </w:pPr>
      <w:r>
        <w:t>Education</w:t>
      </w:r>
    </w:p>
    <w:p>
      <w:r>
        <w:t>Bachelor's degree in Computer Science from FAST NUCES, 2018</w:t>
      </w:r>
    </w:p>
    <w:p>
      <w:pPr>
        <w:pStyle w:val="Heading1"/>
      </w:pPr>
      <w:r>
        <w:t>Skills</w:t>
      </w:r>
    </w:p>
    <w:p>
      <w:r>
        <w:t>Python, Django, Flask, SQL, AWS, Git, Docker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