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Grace Munoz</w:t>
      </w:r>
    </w:p>
    <w:p>
      <w:r>
        <w:t>Email: angela52@example.org</w:t>
      </w:r>
    </w:p>
    <w:p>
      <w:r>
        <w:br/>
        <w:t>Skills:</w:t>
        <w:br/>
        <w:t>Communication</w:t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MSc in Information Technology from Fuentes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