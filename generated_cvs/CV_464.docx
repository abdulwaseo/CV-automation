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Kathryn Smith</w:t>
      </w:r>
    </w:p>
    <w:p>
      <w:r>
        <w:t>Email: annesalazar@example.net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Computer Science from Snyder, Roberts and Cooke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