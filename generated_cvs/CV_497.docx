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Stephanie Bowers</w:t>
      </w:r>
    </w:p>
    <w:p>
      <w:r>
        <w:t>Email: mccartyraymond@example.com</w:t>
      </w:r>
    </w:p>
    <w:p>
      <w:r>
        <w:br/>
        <w:t>Skills:</w:t>
        <w:br/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MSc in Software Engineering from Taylor, Robinson and Young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