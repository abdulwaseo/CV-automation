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Bruce Ramirez</w:t>
      </w:r>
    </w:p>
    <w:p>
      <w:r>
        <w:t>Email: robertmiller@example.com</w:t>
      </w:r>
    </w:p>
    <w:p>
      <w:r>
        <w:br/>
        <w:t>Skills:</w:t>
        <w:br/>
        <w:t>Communication, 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MSc in Computer Science from Roberts-King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