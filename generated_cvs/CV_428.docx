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Rebecca Lang</w:t>
      </w:r>
    </w:p>
    <w:p>
      <w:r>
        <w:t>Email: ymccarty@example.org</w:t>
      </w:r>
    </w:p>
    <w:p>
      <w:r>
        <w:br/>
        <w:t>Skills:</w:t>
        <w:br/>
        <w:t>Communication</w:t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BS in Information Technology from Mejia, Lopez and Reed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