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Dakota Smith</w:t>
      </w:r>
    </w:p>
    <w:p>
      <w:r>
        <w:t>Email: cynthiathomas@example.org</w:t>
      </w:r>
    </w:p>
    <w:p>
      <w:r>
        <w:br/>
        <w:t>Skills:</w:t>
        <w:br/>
        <w:t>Teamwork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Information Technology from Johnson, Porter and Williams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