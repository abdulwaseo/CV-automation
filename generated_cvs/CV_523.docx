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Mary Gutierrez</w:t>
      </w:r>
    </w:p>
    <w:p>
      <w:r>
        <w:t>Email: bonddennis@example.net</w:t>
      </w:r>
    </w:p>
    <w:p>
      <w:r>
        <w:br/>
        <w:t>Skills:</w:t>
        <w:br/>
        <w:t>Leadership, Teamwork</w:t>
      </w:r>
    </w:p>
    <w:p>
      <w:r>
        <w:br/>
        <w:t>Experience:</w:t>
        <w:br/>
        <w:t>4+ years experience in backend and cloud systems.</w:t>
      </w:r>
    </w:p>
    <w:p>
      <w:r>
        <w:br/>
        <w:t>Education:</w:t>
        <w:br/>
        <w:t>BSc in Information Technology from Whitney, Gomez and Taylor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