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Erin Moore</w:t>
      </w:r>
    </w:p>
    <w:p>
      <w:r>
        <w:t>Email: lawrence11@example.com</w:t>
      </w:r>
    </w:p>
    <w:p>
      <w:r>
        <w:br/>
        <w:t>Skills:</w:t>
        <w:br/>
        <w:t>Teamwork, Leadership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MSc in Computer Science from Hill-Price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