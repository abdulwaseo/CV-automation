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Kelly</w:t>
      </w:r>
    </w:p>
    <w:p>
      <w:r>
        <w:t>Email: jamesdelgado@example.com</w:t>
      </w:r>
    </w:p>
    <w:p>
      <w:r>
        <w:br/>
        <w:t>Skills:</w:t>
        <w:br/>
        <w:t>Leadership, Communication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Software Engineering from Thompson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