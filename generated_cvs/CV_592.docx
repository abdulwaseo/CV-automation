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Patrick Butler</w:t>
      </w:r>
    </w:p>
    <w:p>
      <w:r>
        <w:t>Email: vanessasmith@example.com</w:t>
      </w:r>
    </w:p>
    <w:p>
      <w:r>
        <w:br/>
        <w:t>Skills:</w:t>
        <w:br/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 in Computer Science from Kelly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