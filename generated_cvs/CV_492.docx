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Hernandez</w:t>
      </w:r>
    </w:p>
    <w:p>
      <w:r>
        <w:t>Email: robert27@example.com</w:t>
      </w:r>
    </w:p>
    <w:p>
      <w:r>
        <w:br/>
        <w:t>Skills:</w:t>
        <w:br/>
        <w:t>Leadership, Teamwork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MSc in Information Technology from Carr, Nelson and Chen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