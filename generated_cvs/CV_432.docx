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Peggy James</w:t>
      </w:r>
    </w:p>
    <w:p>
      <w:r>
        <w:t>Email: stephen66@example.com</w:t>
      </w:r>
    </w:p>
    <w:p>
      <w:r>
        <w:br/>
        <w:t>Skills:</w:t>
        <w:br/>
        <w:t>Teamwork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 in Software Engineering from Lee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