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Brandy Hayes</w:t>
      </w:r>
    </w:p>
    <w:p>
      <w:r>
        <w:t>Email: claudia33@example.net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BSc in Computer Science from Ross-Ward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