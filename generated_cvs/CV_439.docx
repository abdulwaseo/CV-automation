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Mrs. Vicki Gonzalez</w:t>
      </w:r>
    </w:p>
    <w:p>
      <w:r>
        <w:t>Email: yjones@example.net</w:t>
      </w:r>
    </w:p>
    <w:p>
      <w:r>
        <w:br/>
        <w:t>Skills:</w:t>
        <w:br/>
        <w:t>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 in Information Technology from Hudson, Graham and Pierce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