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Kristina Lara</w:t>
      </w:r>
    </w:p>
    <w:p>
      <w:r>
        <w:t>Email: kbauer@example.com</w:t>
      </w:r>
    </w:p>
    <w:p>
      <w:r>
        <w:br/>
        <w:t>Skills:</w:t>
        <w:br/>
        <w:t>Communication</w:t>
      </w:r>
    </w:p>
    <w:p>
      <w:r>
        <w:br/>
        <w:t>Experience:</w:t>
        <w:br/>
        <w:t>1+ years experience in backend and cloud systems.</w:t>
      </w:r>
    </w:p>
    <w:p>
      <w:r>
        <w:br/>
        <w:t>Education:</w:t>
        <w:br/>
        <w:t>BSc in Software Engineering from Hill, Bird and Leon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