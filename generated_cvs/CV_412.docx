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 Harmon</w:t>
      </w:r>
    </w:p>
    <w:p>
      <w:r>
        <w:t>Email: evanhall@example.net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Taylor, Bailey and Brown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