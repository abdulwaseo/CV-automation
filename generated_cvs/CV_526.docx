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Kirsten Mcgrath</w:t>
      </w:r>
    </w:p>
    <w:p>
      <w:r>
        <w:t>Email: michelle34@example.org</w:t>
      </w:r>
    </w:p>
    <w:p>
      <w:r>
        <w:br/>
        <w:t>Skills:</w:t>
        <w:br/>
      </w:r>
    </w:p>
    <w:p>
      <w:r>
        <w:br/>
        <w:t>Experience:</w:t>
        <w:br/>
        <w:t>1+ years experience in backend and cloud systems.</w:t>
      </w:r>
    </w:p>
    <w:p>
      <w:r>
        <w:br/>
        <w:t>Education:</w:t>
        <w:br/>
        <w:t>BSc in Information Technology from Potter Inc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