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Karen Garcia</w:t>
      </w:r>
    </w:p>
    <w:p>
      <w:r>
        <w:t>Email: williamsdonald@example.com</w:t>
      </w:r>
    </w:p>
    <w:p>
      <w:r>
        <w:br/>
        <w:t>Skills:</w:t>
        <w:br/>
        <w:t>Leadership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MSc in Information Technology from Brock-Rodriguez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