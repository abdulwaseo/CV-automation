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Edward Rios MD</w:t>
      </w:r>
    </w:p>
    <w:p>
      <w:r>
        <w:t>Email: anthony67@example.com</w:t>
      </w:r>
    </w:p>
    <w:p>
      <w:r>
        <w:br/>
        <w:t>Skills:</w:t>
        <w:br/>
        <w:t>Communication</w:t>
      </w:r>
    </w:p>
    <w:p>
      <w:r>
        <w:br/>
        <w:t>Experience:</w:t>
        <w:br/>
        <w:t>9+ years experience in backend and cloud systems.</w:t>
      </w:r>
    </w:p>
    <w:p>
      <w:r>
        <w:br/>
        <w:t>Education:</w:t>
        <w:br/>
        <w:t>BS in Information Technology from Williams PLC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