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Lisa Brown</w:t>
      </w:r>
    </w:p>
    <w:p>
      <w:r>
        <w:t>Email: ebaldwin@example.com</w:t>
      </w:r>
    </w:p>
    <w:p>
      <w:r>
        <w:br/>
        <w:t>Skills:</w:t>
        <w:br/>
        <w:t>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Software Engineering from Mckay, Miller and Nelson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