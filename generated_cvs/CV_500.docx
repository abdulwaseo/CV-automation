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Dawn Duran</w:t>
      </w:r>
    </w:p>
    <w:p>
      <w:r>
        <w:t>Email: carneygreg@example.org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 in Software Engineering from Bush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