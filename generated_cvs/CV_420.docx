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Roth</w:t>
      </w:r>
    </w:p>
    <w:p>
      <w:r>
        <w:t>Email: cuevasrenee@example.org</w:t>
      </w:r>
    </w:p>
    <w:p>
      <w:r>
        <w:br/>
        <w:t>Skills:</w:t>
        <w:br/>
        <w:t>Communication,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Computer Science from Maynard-Miller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