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Savannah Simpson</w:t>
      </w:r>
    </w:p>
    <w:p>
      <w:r>
        <w:t>Email: rossronald@example.com</w:t>
      </w:r>
    </w:p>
    <w:p>
      <w:r>
        <w:br/>
        <w:t>Skills:</w:t>
        <w:br/>
        <w:t>Teamwork, Communication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 in Information Technology from Johnson, Neal and King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