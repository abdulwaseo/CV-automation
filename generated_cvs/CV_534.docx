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Lindsay Vasquez</w:t>
      </w:r>
    </w:p>
    <w:p>
      <w:r>
        <w:t>Email: stacykirk@example.net</w:t>
      </w:r>
    </w:p>
    <w:p>
      <w:r>
        <w:br/>
        <w:t>Skills:</w:t>
        <w:br/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MSc in Computer Science from Chapman-Stevens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