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Kayla Henderson</w:t>
      </w:r>
    </w:p>
    <w:p>
      <w:r>
        <w:t>Email: yeseniabutler@example.net</w:t>
      </w:r>
    </w:p>
    <w:p>
      <w:r>
        <w:br/>
        <w:t>Skills:</w:t>
        <w:br/>
        <w:t>Teamwork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BSc in Computer Science from Lee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