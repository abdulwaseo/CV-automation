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Nancy Mclaughlin</w:t>
      </w:r>
    </w:p>
    <w:p>
      <w:r>
        <w:t>Email: robert63@example.com</w:t>
      </w:r>
    </w:p>
    <w:p>
      <w:r>
        <w:br/>
        <w:t>Skills:</w:t>
        <w:br/>
        <w:t>Teamwork, Leadership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BSc in Computer Science from Thomas, Glenn and Herrera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