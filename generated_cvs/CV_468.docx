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Kyle Conley</w:t>
      </w:r>
    </w:p>
    <w:p>
      <w:r>
        <w:t>Email: slucero@example.net</w:t>
      </w:r>
    </w:p>
    <w:p>
      <w:r>
        <w:br/>
        <w:t>Skills:</w:t>
        <w:br/>
        <w:t>Teamwork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BSc in Information Technology from Diaz, Perez and Norris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