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Kristina Wells</w:t>
      </w:r>
    </w:p>
    <w:p>
      <w:r>
        <w:t>Email: keithcaldwell@example.org</w:t>
      </w:r>
    </w:p>
    <w:p>
      <w:r>
        <w:br/>
        <w:t>Skills:</w:t>
        <w:br/>
        <w:t>Teamwork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 in Computer Science from Armstrong-Bishop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