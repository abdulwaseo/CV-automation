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Thomas Clark</w:t>
      </w:r>
    </w:p>
    <w:p>
      <w:r>
        <w:t>Email: patrickbird@example.org</w:t>
      </w:r>
    </w:p>
    <w:p>
      <w:r>
        <w:br/>
        <w:t>Skills:</w:t>
        <w:br/>
        <w:t>Teamwork, Leadership</w:t>
      </w:r>
    </w:p>
    <w:p>
      <w:r>
        <w:br/>
        <w:t>Experience:</w:t>
        <w:br/>
        <w:t>4+ years experience in backend and cloud systems.</w:t>
      </w:r>
    </w:p>
    <w:p>
      <w:r>
        <w:br/>
        <w:t>Education:</w:t>
        <w:br/>
        <w:t>BS in Computer Science from Hodge Group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