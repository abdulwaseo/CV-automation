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Morgan Brown</w:t>
      </w:r>
    </w:p>
    <w:p>
      <w:r>
        <w:t>Email: johnsontammy@example.com</w:t>
      </w:r>
    </w:p>
    <w:p>
      <w:r>
        <w:br/>
        <w:t>Skills:</w:t>
        <w:br/>
        <w:t>Leadership</w:t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MSc in Computer Science from Martin, Jones and Lewis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