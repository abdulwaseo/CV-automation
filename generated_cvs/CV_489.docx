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Breanna Conley</w:t>
      </w:r>
    </w:p>
    <w:p>
      <w:r>
        <w:t>Email: anthonydavis@example.org</w:t>
      </w:r>
    </w:p>
    <w:p>
      <w:r>
        <w:br/>
        <w:t>Skills:</w:t>
        <w:br/>
        <w:t>Teamwork, Communication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Computer Science from Miller, Sanders and Moore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