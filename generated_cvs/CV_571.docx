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Kathleen Smith</w:t>
      </w:r>
    </w:p>
    <w:p>
      <w:r>
        <w:t>Email: karenhartman@example.org</w:t>
      </w:r>
    </w:p>
    <w:p>
      <w:r>
        <w:br/>
        <w:t>Skills:</w:t>
        <w:br/>
        <w:t>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Software Engineering from Davidson-Stuart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