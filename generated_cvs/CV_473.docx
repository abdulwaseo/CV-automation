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Joshua Ruiz</w:t>
      </w:r>
    </w:p>
    <w:p>
      <w:r>
        <w:t>Email: saramartin@example.org</w:t>
      </w:r>
    </w:p>
    <w:p>
      <w:r>
        <w:br/>
        <w:t>Skills:</w:t>
        <w:br/>
      </w:r>
    </w:p>
    <w:p>
      <w:r>
        <w:br/>
        <w:t>Experience:</w:t>
        <w:br/>
        <w:t>7+ years experience in backend and cloud systems.</w:t>
      </w:r>
    </w:p>
    <w:p>
      <w:r>
        <w:br/>
        <w:t>Education:</w:t>
        <w:br/>
        <w:t>MSc in Computer Science from Ward-Hill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