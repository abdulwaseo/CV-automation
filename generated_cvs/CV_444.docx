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Mr. Troy Arellano Jr.</w:t>
      </w:r>
    </w:p>
    <w:p>
      <w:r>
        <w:t>Email: pward@example.com</w:t>
      </w:r>
    </w:p>
    <w:p>
      <w:r>
        <w:br/>
        <w:t>Skills:</w:t>
        <w:br/>
        <w:t>Leadership, Communication</w:t>
      </w:r>
    </w:p>
    <w:p>
      <w:r>
        <w:br/>
        <w:t>Experience:</w:t>
        <w:br/>
        <w:t>2+ years experience in backend and cloud systems.</w:t>
      </w:r>
    </w:p>
    <w:p>
      <w:r>
        <w:br/>
        <w:t>Education:</w:t>
        <w:br/>
        <w:t>MSc in Software Engineering from Sanchez, Lutz and Jennings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