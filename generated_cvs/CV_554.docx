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Wolfe</w:t>
      </w:r>
    </w:p>
    <w:p>
      <w:r>
        <w:t>Email: rachel07@example.org</w:t>
      </w:r>
    </w:p>
    <w:p>
      <w:r>
        <w:br/>
        <w:t>Skills:</w:t>
        <w:br/>
        <w:t>Teamwork, Communication</w:t>
      </w:r>
    </w:p>
    <w:p>
      <w:r>
        <w:br/>
        <w:t>Experience:</w:t>
        <w:br/>
        <w:t>7+ years experience in backend and cloud systems.</w:t>
      </w:r>
    </w:p>
    <w:p>
      <w:r>
        <w:br/>
        <w:t>Education:</w:t>
        <w:br/>
        <w:t>MSc in Information Technology from Allen, Jones and Escobar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