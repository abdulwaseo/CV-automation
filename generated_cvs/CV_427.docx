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Dennis Taylor</w:t>
      </w:r>
    </w:p>
    <w:p>
      <w:r>
        <w:t>Email: alexandra44@example.com</w:t>
      </w:r>
    </w:p>
    <w:p>
      <w:r>
        <w:br/>
        <w:t>Skills:</w:t>
        <w:br/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 in Computer Science from Wright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