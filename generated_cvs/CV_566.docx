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Green</w:t>
      </w:r>
    </w:p>
    <w:p>
      <w:r>
        <w:t>Email: ycastillo@example.net</w:t>
      </w:r>
    </w:p>
    <w:p>
      <w:r>
        <w:br/>
        <w:t>Skills:</w:t>
        <w:br/>
        <w:t>Teamwork, Communication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Computer Science from Schneider-Jones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