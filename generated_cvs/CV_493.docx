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Ryan Aguirre</w:t>
      </w:r>
    </w:p>
    <w:p>
      <w:r>
        <w:t>Email: ovazquez@example.org</w:t>
      </w:r>
    </w:p>
    <w:p>
      <w:r>
        <w:br/>
        <w:t>Skills:</w:t>
        <w:br/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 in Software Engineering from Murphy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