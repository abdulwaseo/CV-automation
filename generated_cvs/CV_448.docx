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Mitchell Brown</w:t>
      </w:r>
    </w:p>
    <w:p>
      <w:r>
        <w:t>Email: stewartbrianna@example.com</w:t>
      </w:r>
    </w:p>
    <w:p>
      <w:r>
        <w:br/>
        <w:t>Skills:</w:t>
        <w:br/>
        <w:t>Communication, Teamwork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MSc in Software Engineering from Smith, Taylor and Waters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