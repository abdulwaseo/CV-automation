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Deborah Perez</w:t>
      </w:r>
    </w:p>
    <w:p>
      <w:r>
        <w:t>Email: michelle02@example.net</w:t>
      </w:r>
    </w:p>
    <w:p>
      <w:r>
        <w:br/>
        <w:t>Skills:</w:t>
        <w:br/>
        <w:t>Teamwork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Software Engineering from Carrillo and Sons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