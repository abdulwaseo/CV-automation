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Daniel Livingston</w:t>
      </w:r>
    </w:p>
    <w:p>
      <w:r>
        <w:t>Email: whitneyashley@example.net</w:t>
      </w:r>
    </w:p>
    <w:p>
      <w:r>
        <w:br/>
        <w:t>Skills:</w:t>
        <w:br/>
        <w:t>Teamwork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Software Engineering from Marshall, Gardner and Simpson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