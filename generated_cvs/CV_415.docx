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Nelson</w:t>
      </w:r>
    </w:p>
    <w:p>
      <w:r>
        <w:t>Email: david51@example.com</w:t>
      </w:r>
    </w:p>
    <w:p>
      <w:r>
        <w:br/>
        <w:t>Skills:</w:t>
        <w:br/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MSc in Information Technology from Sims-Wade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