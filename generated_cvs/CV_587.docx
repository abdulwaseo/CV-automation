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Cain</w:t>
      </w:r>
    </w:p>
    <w:p>
      <w:r>
        <w:t>Email: christianrobertson@example.org</w:t>
      </w:r>
    </w:p>
    <w:p>
      <w:r>
        <w:br/>
        <w:t>Skills:</w:t>
        <w:br/>
        <w:t>Communication, Leadership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Software Engineering from Shea, Mitchell and Lee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