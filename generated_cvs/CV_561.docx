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Jill Figueroa</w:t>
      </w:r>
    </w:p>
    <w:p>
      <w:r>
        <w:t>Email: sydneysnyder@example.com</w:t>
      </w:r>
    </w:p>
    <w:p>
      <w:r>
        <w:br/>
        <w:t>Skills:</w:t>
        <w:br/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BS in Information Technology from Roman, Ward and Brown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