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Michael Zavala</w:t>
      </w:r>
    </w:p>
    <w:p>
      <w:r>
        <w:t>Email: jerry68@example.net</w:t>
      </w:r>
    </w:p>
    <w:p>
      <w:r>
        <w:br/>
        <w:t>Skills:</w:t>
        <w:br/>
        <w:t>Leadership, Communication</w:t>
      </w:r>
    </w:p>
    <w:p>
      <w:r>
        <w:br/>
        <w:t>Experience:</w:t>
        <w:br/>
        <w:t>6+ years experience in backend and cloud systems.</w:t>
      </w:r>
    </w:p>
    <w:p>
      <w:r>
        <w:br/>
        <w:t>Education:</w:t>
        <w:br/>
        <w:t>MSc in Computer Science from Griffith Inc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