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Debra Franklin</w:t>
      </w:r>
    </w:p>
    <w:p>
      <w:r>
        <w:t>Email: kimberly06@example.org</w:t>
      </w:r>
    </w:p>
    <w:p>
      <w:r>
        <w:br/>
        <w:t>Skills:</w:t>
        <w:br/>
      </w:r>
    </w:p>
    <w:p>
      <w:r>
        <w:br/>
        <w:t>Experience:</w:t>
        <w:br/>
        <w:t>10+ years experience in backend and cloud systems.</w:t>
      </w:r>
    </w:p>
    <w:p>
      <w:r>
        <w:br/>
        <w:t>Education:</w:t>
        <w:br/>
        <w:t>MSc in Information Technology from Owens-Burgess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