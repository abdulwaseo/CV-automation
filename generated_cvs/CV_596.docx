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Wright</w:t>
      </w:r>
    </w:p>
    <w:p>
      <w:r>
        <w:t>Email: kathy19@example.com</w:t>
      </w:r>
    </w:p>
    <w:p>
      <w:r>
        <w:br/>
        <w:t>Skills:</w:t>
        <w:br/>
        <w:t>Communication</w:t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BSc in Information Technology from Ward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