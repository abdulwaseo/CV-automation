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Jessica Long</w:t>
      </w:r>
    </w:p>
    <w:p>
      <w:r>
        <w:t>Email: jessica62@example.com</w:t>
      </w:r>
    </w:p>
    <w:p>
      <w:r>
        <w:br/>
        <w:t>Skills:</w:t>
        <w:br/>
        <w:t>Communication, Teamwork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BSc in Software Engineering from Simon-Alexander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