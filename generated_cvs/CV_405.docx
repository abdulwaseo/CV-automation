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Grace Gomez</w:t>
      </w:r>
    </w:p>
    <w:p>
      <w:r>
        <w:t>Email: fordshawn@example.com</w:t>
      </w:r>
    </w:p>
    <w:p>
      <w:r>
        <w:br/>
        <w:t>Skills:</w:t>
        <w:br/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MSc in Software Engineering from Holmes, Smith and Richardson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