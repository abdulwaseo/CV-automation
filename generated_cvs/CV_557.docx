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Micheal Alvarez</w:t>
      </w:r>
    </w:p>
    <w:p>
      <w:r>
        <w:t>Email: wwest@example.net</w:t>
      </w:r>
    </w:p>
    <w:p>
      <w:r>
        <w:br/>
        <w:t>Skills:</w:t>
        <w:br/>
        <w:t>Communication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 in Software Engineering from Simmons-Miller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