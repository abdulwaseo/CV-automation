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Lawrence Yates MD</w:t>
      </w:r>
    </w:p>
    <w:p>
      <w:r>
        <w:t>Email: kelsey09@example.net</w:t>
      </w:r>
    </w:p>
    <w:p>
      <w:r>
        <w:br/>
        <w:t>Skills:</w:t>
        <w:br/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MSc in Computer Science from Brown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