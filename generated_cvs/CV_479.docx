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Karen Gill</w:t>
      </w:r>
    </w:p>
    <w:p>
      <w:r>
        <w:t>Email: ejohnson@example.com</w:t>
      </w:r>
    </w:p>
    <w:p>
      <w:r>
        <w:br/>
        <w:t>Skills:</w:t>
        <w:br/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BSc in Computer Science from Hunt-Long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