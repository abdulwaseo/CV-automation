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Lindsay Nash</w:t>
      </w:r>
    </w:p>
    <w:p>
      <w:r>
        <w:t>Email: carolwalker@example.org</w:t>
      </w:r>
    </w:p>
    <w:p>
      <w:r>
        <w:br/>
        <w:t>Skills:</w:t>
        <w:br/>
        <w:t>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MSc in Computer Science from Green-Parker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