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Jamie Lee</w:t>
      </w:r>
    </w:p>
    <w:p>
      <w:r>
        <w:t>Email: mgraham@example.net</w:t>
      </w:r>
    </w:p>
    <w:p>
      <w:r>
        <w:br/>
        <w:t>Skills:</w:t>
        <w:br/>
        <w:t>Leadership</w:t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BS in Computer Science from Nash-Thompson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