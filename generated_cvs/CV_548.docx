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 Long</w:t>
      </w:r>
    </w:p>
    <w:p>
      <w:r>
        <w:t>Email: cole96@example.net</w:t>
      </w:r>
    </w:p>
    <w:p>
      <w:r>
        <w:br/>
        <w:t>Skills:</w:t>
        <w:br/>
        <w:t>Leadership, Communication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Software Engineering from Keller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