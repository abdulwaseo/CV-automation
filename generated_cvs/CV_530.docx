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Lorraine Blanchard</w:t>
      </w:r>
    </w:p>
    <w:p>
      <w:r>
        <w:t>Email: ngrimes@example.net</w:t>
      </w:r>
    </w:p>
    <w:p>
      <w:r>
        <w:br/>
        <w:t>Skills:</w:t>
        <w:br/>
        <w:t>Teamwork</w:t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BSc in Computer Science from Benitez-Harper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