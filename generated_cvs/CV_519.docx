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Kelly Bullock</w:t>
      </w:r>
    </w:p>
    <w:p>
      <w:r>
        <w:t>Email: kristin36@example.net</w:t>
      </w:r>
    </w:p>
    <w:p>
      <w:r>
        <w:br/>
        <w:t>Skills:</w:t>
        <w:br/>
        <w:t>Communication, Leadership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Software Engineering from Lambert, Duffy and Perez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