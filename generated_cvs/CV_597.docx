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Rebecca Rivera</w:t>
      </w:r>
    </w:p>
    <w:p>
      <w:r>
        <w:t>Email: rileyjoann@example.org</w:t>
      </w:r>
    </w:p>
    <w:p>
      <w:r>
        <w:br/>
        <w:t>Skills:</w:t>
        <w:br/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 in Computer Science from Boyd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