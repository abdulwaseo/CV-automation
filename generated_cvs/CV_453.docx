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Walker</w:t>
      </w:r>
    </w:p>
    <w:p>
      <w:r>
        <w:t>Email: jonesdaniel@example.com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Information Technology from Miller, Thompson and Butler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