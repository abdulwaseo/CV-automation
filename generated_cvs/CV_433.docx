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Andrea Lewis</w:t>
      </w:r>
    </w:p>
    <w:p>
      <w:r>
        <w:t>Email: woodmatthew@example.com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MSc in Software Engineering from Sharp-Baker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