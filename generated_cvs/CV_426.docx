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Moore</w:t>
      </w:r>
    </w:p>
    <w:p>
      <w:r>
        <w:t>Email: kenneth03@example.org</w:t>
      </w:r>
    </w:p>
    <w:p>
      <w:r>
        <w:br/>
        <w:t>Skills:</w:t>
        <w:br/>
        <w:t>Teamwork, Leadership</w:t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BSc in Computer Science from Morris, Hale and Wade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