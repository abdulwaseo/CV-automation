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Melissa Nash</w:t>
      </w:r>
    </w:p>
    <w:p>
      <w:r>
        <w:t>Email: frank92@example.net</w:t>
      </w:r>
    </w:p>
    <w:p>
      <w:r>
        <w:br/>
        <w:t>Skills:</w:t>
        <w:br/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MSc in Computer Science from Rodriguez Group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