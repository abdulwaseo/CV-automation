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Angel Myers</w:t>
      </w:r>
    </w:p>
    <w:p>
      <w:r>
        <w:t>Email: scottandrew@example.com</w:t>
      </w:r>
    </w:p>
    <w:p>
      <w:r>
        <w:br/>
        <w:t>Skills:</w:t>
        <w:br/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 in Computer Science from Tucker Group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