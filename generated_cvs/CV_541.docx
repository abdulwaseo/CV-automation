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Brian Smith</w:t>
      </w:r>
    </w:p>
    <w:p>
      <w:r>
        <w:t>Email: dunnjamie@example.net</w:t>
      </w:r>
    </w:p>
    <w:p>
      <w:r>
        <w:br/>
        <w:t>Skills:</w:t>
        <w:br/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MSc in Software Engineering from Smith-Peters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