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Steven Clark</w:t>
      </w:r>
    </w:p>
    <w:p>
      <w:r>
        <w:t>Email: hwilliamson@example.org</w:t>
      </w:r>
    </w:p>
    <w:p>
      <w:r>
        <w:br/>
        <w:t>Skills:</w:t>
        <w:br/>
        <w:t>Leadership, Teamwork</w:t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 in Information Technology from Jones, Barry and Nguyen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