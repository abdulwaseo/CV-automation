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Andrea Hensley</w:t>
      </w:r>
    </w:p>
    <w:p>
      <w:r>
        <w:t>Email: jenniferpark@example.net</w:t>
      </w:r>
    </w:p>
    <w:p>
      <w:r>
        <w:br/>
        <w:t>Skills:</w:t>
        <w:br/>
        <w:t>Teamwork</w:t>
      </w:r>
    </w:p>
    <w:p>
      <w:r>
        <w:br/>
        <w:t>Experience:</w:t>
        <w:br/>
        <w:t>9+ years experience in backend and cloud systems.</w:t>
      </w:r>
    </w:p>
    <w:p>
      <w:r>
        <w:br/>
        <w:t>Education:</w:t>
        <w:br/>
        <w:t>BS in Software Engineering from Mitchell, Schmidt and Wallace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