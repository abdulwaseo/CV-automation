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Jones</w:t>
      </w:r>
    </w:p>
    <w:p>
      <w:r>
        <w:t>Email: kevin32@example.net</w:t>
      </w:r>
    </w:p>
    <w:p>
      <w:r>
        <w:br/>
        <w:t>Skills:</w:t>
        <w:br/>
        <w:t>Leadership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BSc in Information Technology from Fisher, Beck and Rodriguez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