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James</w:t>
      </w:r>
    </w:p>
    <w:p>
      <w:r>
        <w:t>Email: lisablevins@example.org</w:t>
      </w:r>
    </w:p>
    <w:p>
      <w:r>
        <w:br/>
        <w:t>Skills:</w:t>
        <w:br/>
        <w:t>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Computer Science from Cardenas-Montgomery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