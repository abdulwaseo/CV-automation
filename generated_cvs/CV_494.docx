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Smith</w:t>
      </w:r>
    </w:p>
    <w:p>
      <w:r>
        <w:t>Email: cerickson@example.org</w:t>
      </w:r>
    </w:p>
    <w:p>
      <w:r>
        <w:br/>
        <w:t>Skills:</w:t>
        <w:br/>
        <w:t>Communication, Leadership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MSc in Computer Science from Green-Rice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