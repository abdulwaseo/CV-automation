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Phillips</w:t>
      </w:r>
    </w:p>
    <w:p>
      <w:r>
        <w:t>Email: hudsonheather@example.com</w:t>
      </w:r>
    </w:p>
    <w:p>
      <w:r>
        <w:br/>
        <w:t>Skills:</w:t>
        <w:br/>
        <w:t>Leadership,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Software Engineering from Mcmahon, Daniel and Thompson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