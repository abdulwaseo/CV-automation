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Kathleen Marshall</w:t>
      </w:r>
    </w:p>
    <w:p>
      <w:r>
        <w:t>Email: cooperbrian@example.org</w:t>
      </w:r>
    </w:p>
    <w:p>
      <w:r>
        <w:br/>
        <w:t>Skills:</w:t>
        <w:br/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Software Engineering from Young, Taylor and Brennan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