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Donald Koch</w:t>
      </w:r>
    </w:p>
    <w:p>
      <w:r>
        <w:t>Email: amanda74@example.org</w:t>
      </w:r>
    </w:p>
    <w:p>
      <w:r>
        <w:br/>
        <w:t>Skills:</w:t>
        <w:br/>
        <w:t>Teamwork</w:t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BS in Information Technology from Parks, Lee and Pham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