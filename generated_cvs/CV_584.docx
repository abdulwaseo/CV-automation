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Brittany Murray</w:t>
      </w:r>
    </w:p>
    <w:p>
      <w:r>
        <w:t>Email: nicole48@example.com</w:t>
      </w:r>
    </w:p>
    <w:p>
      <w:r>
        <w:br/>
        <w:t>Skills:</w:t>
        <w:br/>
        <w:t>Leadership, Communication</w:t>
      </w:r>
    </w:p>
    <w:p>
      <w:r>
        <w:br/>
        <w:t>Experience:</w:t>
        <w:br/>
        <w:t>7+ years experience in backend and cloud systems.</w:t>
      </w:r>
    </w:p>
    <w:p>
      <w:r>
        <w:br/>
        <w:t>Education:</w:t>
        <w:br/>
        <w:t>MSc in Software Engineering from Patel, Turner and Horton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