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Jillian Graham</w:t>
      </w:r>
    </w:p>
    <w:p>
      <w:r>
        <w:t>Email: virginiaclark@example.net</w:t>
      </w:r>
    </w:p>
    <w:p>
      <w:r>
        <w:br/>
        <w:t>Skills:</w:t>
        <w:br/>
        <w:t>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Software Engineering from Perry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