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Becker</w:t>
      </w:r>
    </w:p>
    <w:p>
      <w:r>
        <w:t>Email: tinamartin@example.net</w:t>
      </w:r>
    </w:p>
    <w:p>
      <w:r>
        <w:br/>
        <w:t>Skills:</w:t>
        <w:br/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Software Engineering from Garcia, Warren and Wood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