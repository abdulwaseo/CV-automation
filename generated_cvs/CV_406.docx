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Rebecca Smith</w:t>
      </w:r>
    </w:p>
    <w:p>
      <w:r>
        <w:t>Email: erin20@example.org</w:t>
      </w:r>
    </w:p>
    <w:p>
      <w:r>
        <w:br/>
        <w:t>Skills:</w:t>
        <w:br/>
        <w:t>Communication, Teamwork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Information Technology from Gross, Clark and Kaiser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