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Mills</w:t>
      </w:r>
    </w:p>
    <w:p>
      <w:r>
        <w:t>Email: megan80@example.com</w:t>
      </w:r>
    </w:p>
    <w:p>
      <w:r>
        <w:br/>
        <w:t>Skills:</w:t>
        <w:br/>
        <w:t>Leadership</w:t>
      </w:r>
    </w:p>
    <w:p>
      <w:r>
        <w:br/>
        <w:t>Experience:</w:t>
        <w:br/>
        <w:t>3+ years experience in backend and cloud systems.</w:t>
      </w:r>
    </w:p>
    <w:p>
      <w:r>
        <w:br/>
        <w:t>Education:</w:t>
        <w:br/>
        <w:t>MSc in Information Technology from Smith, Nichols and Smith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