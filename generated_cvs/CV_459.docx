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Christian Wright</w:t>
      </w:r>
    </w:p>
    <w:p>
      <w:r>
        <w:t>Email: petersoncassandra@example.net</w:t>
      </w:r>
    </w:p>
    <w:p>
      <w:r>
        <w:br/>
        <w:t>Skills:</w:t>
        <w:br/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BSc in Computer Science from Berry-Phillips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