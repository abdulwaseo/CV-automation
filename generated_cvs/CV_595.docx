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Stephanie Franklin</w:t>
      </w:r>
    </w:p>
    <w:p>
      <w:r>
        <w:t>Email: mcknightian@example.org</w:t>
      </w:r>
    </w:p>
    <w:p>
      <w:r>
        <w:br/>
        <w:t>Skills:</w:t>
        <w:br/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MSc in Computer Science from Costa, Berg and Smith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