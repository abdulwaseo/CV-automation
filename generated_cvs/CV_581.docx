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Lori Graham</w:t>
      </w:r>
    </w:p>
    <w:p>
      <w:r>
        <w:t>Email: christopherwright@example.net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 in Information Technology from Holt-Thomas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