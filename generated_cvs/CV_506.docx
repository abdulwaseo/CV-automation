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Lamb</w:t>
      </w:r>
    </w:p>
    <w:p>
      <w:r>
        <w:t>Email: taylorrodgers@example.org</w:t>
      </w:r>
    </w:p>
    <w:p>
      <w:r>
        <w:br/>
        <w:t>Skills:</w:t>
        <w:br/>
        <w:t>Leadership, 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 in Software Engineering from Hernandez-Heath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