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Larry Mills</w:t>
      </w:r>
    </w:p>
    <w:p>
      <w:r>
        <w:t>Email: smithkim@example.net</w:t>
      </w:r>
    </w:p>
    <w:p>
      <w:r>
        <w:br/>
        <w:t>Skills:</w:t>
        <w:br/>
        <w:t>Teamwork, Communication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Software Engineering from Newman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