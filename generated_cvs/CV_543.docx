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 Clark</w:t>
      </w:r>
    </w:p>
    <w:p>
      <w:r>
        <w:t>Email: portiz@example.com</w:t>
      </w:r>
    </w:p>
    <w:p>
      <w:r>
        <w:br/>
        <w:t>Skills:</w:t>
        <w:br/>
        <w:t>Communication, Teamwork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 in Software Engineering from Schneider-Turner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