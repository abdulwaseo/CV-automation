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Rodney Page</w:t>
      </w:r>
    </w:p>
    <w:p>
      <w:r>
        <w:t>Email: catherine21@example.com</w:t>
      </w:r>
    </w:p>
    <w:p>
      <w:r>
        <w:br/>
        <w:t>Skills:</w:t>
        <w:br/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MSc in Information Technology from Wright, Martinez and Bruce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