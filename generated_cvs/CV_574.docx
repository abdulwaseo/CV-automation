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Yvonne French</w:t>
      </w:r>
    </w:p>
    <w:p>
      <w:r>
        <w:t>Email: tsharp@example.com</w:t>
      </w:r>
    </w:p>
    <w:p>
      <w:r>
        <w:br/>
        <w:t>Skills:</w:t>
        <w:br/>
        <w:t>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 in Information Technology from Johnson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