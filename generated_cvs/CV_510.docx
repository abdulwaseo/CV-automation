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Holly Taylor</w:t>
      </w:r>
    </w:p>
    <w:p>
      <w:r>
        <w:t>Email: dgarcia@example.com</w:t>
      </w:r>
    </w:p>
    <w:p>
      <w:r>
        <w:br/>
        <w:t>Skills:</w:t>
        <w:br/>
        <w:t>Teamwork</w:t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BS in Software Engineering from Boyd, Miller and Watkins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