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Colleen Greer</w:t>
      </w:r>
    </w:p>
    <w:p>
      <w:r>
        <w:t>Email: zcollins@example.com</w:t>
      </w:r>
    </w:p>
    <w:p>
      <w:r>
        <w:br/>
        <w:t>Skills:</w:t>
        <w:br/>
        <w:t>Teamwork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BS in Computer Science from Rice, Phillips and Arroyo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