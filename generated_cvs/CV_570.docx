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Randy Williams</w:t>
      </w:r>
    </w:p>
    <w:p>
      <w:r>
        <w:t>Email: dfoster@example.net</w:t>
      </w:r>
    </w:p>
    <w:p>
      <w:r>
        <w:br/>
        <w:t>Skills:</w:t>
        <w:br/>
        <w:t>Teamwork, Leadership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 in Computer Science from Adams, Elliott and Morton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