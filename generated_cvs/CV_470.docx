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Boyd</w:t>
      </w:r>
    </w:p>
    <w:p>
      <w:r>
        <w:t>Email: stephanie36@example.com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Information Technology from Ford-Harrington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