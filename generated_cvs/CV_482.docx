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Kathy Williams</w:t>
      </w:r>
    </w:p>
    <w:p>
      <w:r>
        <w:t>Email: obrown@example.net</w:t>
      </w:r>
    </w:p>
    <w:p>
      <w:r>
        <w:br/>
        <w:t>Skills:</w:t>
        <w:br/>
      </w:r>
    </w:p>
    <w:p>
      <w:r>
        <w:br/>
        <w:t>Experience:</w:t>
        <w:br/>
        <w:t>6+ years experience in backend and cloud systems.</w:t>
      </w:r>
    </w:p>
    <w:p>
      <w:r>
        <w:br/>
        <w:t>Education:</w:t>
        <w:br/>
        <w:t>MSc in Software Engineering from Solis-House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