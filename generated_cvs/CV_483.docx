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Lynn Stone DDS</w:t>
      </w:r>
    </w:p>
    <w:p>
      <w:r>
        <w:t>Email: mrice@example.com</w:t>
      </w:r>
    </w:p>
    <w:p>
      <w:r>
        <w:br/>
        <w:t>Skills:</w:t>
        <w:br/>
        <w:t>Leadership, 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Computer Science from Morris, Valentine and Murphy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