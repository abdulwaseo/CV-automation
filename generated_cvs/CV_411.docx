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Donna Calhoun</w:t>
      </w:r>
    </w:p>
    <w:p>
      <w:r>
        <w:t>Email: sheilareyes@example.com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Software Engineering from Delgado-Smith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