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Alexis Roberts</w:t>
      </w:r>
    </w:p>
    <w:p>
      <w:r>
        <w:t>Email: michelle93@example.net</w:t>
      </w:r>
    </w:p>
    <w:p>
      <w:r>
        <w:br/>
        <w:t>Skills:</w:t>
        <w:br/>
        <w:t>Communication, 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Ferrell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