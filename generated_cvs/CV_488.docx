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Schmidt</w:t>
      </w:r>
    </w:p>
    <w:p>
      <w:r>
        <w:t>Email: adrian54@example.com</w:t>
      </w:r>
    </w:p>
    <w:p>
      <w:r>
        <w:br/>
        <w:t>Skills:</w:t>
        <w:br/>
        <w:t>Teamwork, Communication</w:t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BSc in Software Engineering from Gilbert, Snyder and Hernandez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