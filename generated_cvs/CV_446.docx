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Larry Sims</w:t>
      </w:r>
    </w:p>
    <w:p>
      <w:r>
        <w:t>Email: laura86@example.com</w:t>
      </w:r>
    </w:p>
    <w:p>
      <w:r>
        <w:br/>
        <w:t>Skills:</w:t>
        <w:br/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MSc in Computer Science from Lynch, Lewis and Jackson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