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Miller</w:t>
      </w:r>
    </w:p>
    <w:p>
      <w:r>
        <w:t>Email: bradley79@example.net</w:t>
      </w:r>
    </w:p>
    <w:p>
      <w:r>
        <w:br/>
        <w:t>Skills:</w:t>
        <w:br/>
        <w:t>Leadership, Teamwork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BSc in Information Technology from Aguirre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