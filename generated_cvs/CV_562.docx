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Tony Leon</w:t>
      </w:r>
    </w:p>
    <w:p>
      <w:r>
        <w:t>Email: hholmes@example.com</w:t>
      </w:r>
    </w:p>
    <w:p>
      <w:r>
        <w:br/>
        <w:t>Skills:</w:t>
        <w:br/>
        <w:t>Communication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MSc in Software Engineering from Kramer, Maldonado and Herring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