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Abigail Santana</w:t>
      </w:r>
    </w:p>
    <w:p>
      <w:r>
        <w:t>Email: zrichardson@example.com</w:t>
      </w:r>
    </w:p>
    <w:p>
      <w:r>
        <w:br/>
        <w:t>Skills:</w:t>
        <w:br/>
        <w:t>Teamwork, Communication</w:t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BSc in Computer Science from Nguyen, Franklin and Thompson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