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Terry Robertson</w:t>
      </w:r>
    </w:p>
    <w:p>
      <w:r>
        <w:t>Email: bryanphillips@example.org</w:t>
      </w:r>
    </w:p>
    <w:p>
      <w:r>
        <w:br/>
        <w:t>Skills:</w:t>
        <w:br/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Computer Science from Alexander, Huber and Tran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