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Jeffrey Holloway</w:t>
      </w:r>
    </w:p>
    <w:p>
      <w:r>
        <w:t>Email: justinbaldwin@example.com</w:t>
      </w:r>
    </w:p>
    <w:p>
      <w:r>
        <w:br/>
        <w:t>Skills:</w:t>
        <w:br/>
        <w:t>Communication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BSc in Computer Science from Patterson, Francis and Carpenter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