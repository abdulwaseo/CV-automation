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Tyrone Smith</w:t>
      </w:r>
    </w:p>
    <w:p>
      <w:r>
        <w:t>Email: gyoung@example.net</w:t>
      </w:r>
    </w:p>
    <w:p>
      <w:r>
        <w:br/>
        <w:t>Skills:</w:t>
        <w:br/>
        <w:t>Teamwork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Software Engineering from Richards and Sons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