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Hernandez</w:t>
      </w:r>
    </w:p>
    <w:p>
      <w:r>
        <w:t>Email: dixonandrew@example.org</w:t>
      </w:r>
    </w:p>
    <w:p>
      <w:r>
        <w:br/>
        <w:t>Skills:</w:t>
        <w:br/>
        <w:t>Communication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MSc in Software Engineering from Wright, Carter and Velazquez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