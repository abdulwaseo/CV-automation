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Nicole Bell</w:t>
      </w:r>
    </w:p>
    <w:p>
      <w:r>
        <w:t>Email: reginasmith@example.com</w:t>
      </w:r>
    </w:p>
    <w:p>
      <w:r>
        <w:br/>
        <w:t>Skills:</w:t>
        <w:br/>
        <w:t>Teamwork, Communication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BSc in Information Technology from Webb, Hudson and Jones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