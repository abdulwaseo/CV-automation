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Connie Hall</w:t>
      </w:r>
    </w:p>
    <w:p>
      <w:r>
        <w:t>Email: hernandezjames@example.com</w:t>
      </w:r>
    </w:p>
    <w:p>
      <w:r>
        <w:br/>
        <w:t>Skills:</w:t>
        <w:br/>
        <w:t>Teamwork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BSc in Software Engineering from Brown-Gonzalez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