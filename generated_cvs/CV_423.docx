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Best</w:t>
      </w:r>
    </w:p>
    <w:p>
      <w:r>
        <w:t>Email: downsjustin@example.org</w:t>
      </w:r>
    </w:p>
    <w:p>
      <w:r>
        <w:br/>
        <w:t>Skills:</w:t>
        <w:br/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 in Software Engineering from Wilson, Nguyen and Anderson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