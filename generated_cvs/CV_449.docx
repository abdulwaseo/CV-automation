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Ricardo Cook</w:t>
      </w:r>
    </w:p>
    <w:p>
      <w:r>
        <w:t>Email: derrick32@example.net</w:t>
      </w:r>
    </w:p>
    <w:p>
      <w:r>
        <w:br/>
        <w:t>Skills:</w:t>
        <w:br/>
        <w:t>Leadership, Teamwork</w:t>
      </w:r>
    </w:p>
    <w:p>
      <w:r>
        <w:br/>
        <w:t>Experience:</w:t>
        <w:br/>
        <w:t>8+ years experience in backend and cloud systems.</w:t>
      </w:r>
    </w:p>
    <w:p>
      <w:r>
        <w:br/>
        <w:t>Education:</w:t>
        <w:br/>
        <w:t>BSc in Software Engineering from Sanchez, Kelley and Wallace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