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Carlos Boyd</w:t>
      </w:r>
    </w:p>
    <w:p>
      <w:r>
        <w:t>Email: julie45@example.com</w:t>
      </w:r>
    </w:p>
    <w:p>
      <w:r>
        <w:br/>
        <w:t>Skills:</w:t>
        <w:br/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 in Computer Science from Cole, Cruz and Gonzalez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