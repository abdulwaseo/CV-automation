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Jeremy Meyer</w:t>
      </w:r>
    </w:p>
    <w:p>
      <w:r>
        <w:t>Email: benjamin60@example.org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Software Engineering from Tran, Farrell and Berg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