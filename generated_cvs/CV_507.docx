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Erica Meadows</w:t>
      </w:r>
    </w:p>
    <w:p>
      <w:r>
        <w:t>Email: pthomas@example.org</w:t>
      </w:r>
    </w:p>
    <w:p>
      <w:r>
        <w:br/>
        <w:t>Skills:</w:t>
        <w:br/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MSc in Software Engineering from Young LLC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