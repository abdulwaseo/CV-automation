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Kristina Fernandez</w:t>
      </w:r>
    </w:p>
    <w:p>
      <w:r>
        <w:t>Email: brooksmichael@example.com</w:t>
      </w:r>
    </w:p>
    <w:p>
      <w:r>
        <w:br/>
        <w:t>Skills:</w:t>
        <w:br/>
      </w:r>
    </w:p>
    <w:p>
      <w:r>
        <w:br/>
        <w:t>Experience:</w:t>
        <w:br/>
        <w:t>10+ years experience in backend and cloud systems.</w:t>
      </w:r>
    </w:p>
    <w:p>
      <w:r>
        <w:br/>
        <w:t>Education:</w:t>
        <w:br/>
        <w:t>BSc in Computer Science from Ferrell-Baker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