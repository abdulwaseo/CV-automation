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Jennifer Wilkerson</w:t>
      </w:r>
    </w:p>
    <w:p>
      <w:r>
        <w:t>Email: mendozapatricia@example.net</w:t>
      </w:r>
    </w:p>
    <w:p>
      <w:r>
        <w:br/>
        <w:t>Skills:</w:t>
        <w:br/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MSc in Software Engineering from Johnston, Lambert and King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