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Peggy Frazier</w:t>
      </w:r>
    </w:p>
    <w:p>
      <w:r>
        <w:t>Email: mitchelltiffany@example.com</w:t>
      </w:r>
    </w:p>
    <w:p>
      <w:r>
        <w:br/>
        <w:t>Skills:</w:t>
        <w:br/>
        <w:t>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Computer Science from Sellers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