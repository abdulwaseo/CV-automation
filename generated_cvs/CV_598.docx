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Katherine White</w:t>
      </w:r>
    </w:p>
    <w:p>
      <w:r>
        <w:t>Email: sanchezdouglas@example.com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 in Software Engineering from Swanson PLC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