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Natalie Thompson</w:t>
      </w:r>
    </w:p>
    <w:p>
      <w:r>
        <w:t>Email: shafferedgar@example.com</w:t>
      </w:r>
    </w:p>
    <w:p>
      <w:r>
        <w:br/>
        <w:t>Skills:</w:t>
        <w:br/>
        <w:t>Communication, Leadership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Software Engineering from Francis, Hughes and Palmer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