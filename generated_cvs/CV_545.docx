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Stacey Obrien</w:t>
      </w:r>
    </w:p>
    <w:p>
      <w:r>
        <w:t>Email: freyveronica@example.org</w:t>
      </w:r>
    </w:p>
    <w:p>
      <w:r>
        <w:br/>
        <w:t>Skills:</w:t>
        <w:br/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BSc in Computer Science from Howell Ltd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