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Sierra Cruz</w:t>
      </w:r>
    </w:p>
    <w:p>
      <w:r>
        <w:t>Email: nicholashuber@example.org</w:t>
      </w:r>
    </w:p>
    <w:p>
      <w:r>
        <w:br/>
        <w:t>Skills:</w:t>
        <w:br/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Information Technology from Bates, Martinez and Wagner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