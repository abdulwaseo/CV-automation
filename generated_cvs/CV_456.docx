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Kathleen Fowler</w:t>
      </w:r>
    </w:p>
    <w:p>
      <w:r>
        <w:t>Email: marcus15@example.com</w:t>
      </w:r>
    </w:p>
    <w:p>
      <w:r>
        <w:br/>
        <w:t>Skills:</w:t>
        <w:br/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 in Software Engineering from Thompson-Phillips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