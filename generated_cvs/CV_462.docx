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Joe Buck</w:t>
      </w:r>
    </w:p>
    <w:p>
      <w:r>
        <w:t>Email: erinlewis@example.com</w:t>
      </w:r>
    </w:p>
    <w:p>
      <w:r>
        <w:br/>
        <w:t>Skills:</w:t>
        <w:br/>
        <w:t>Leadership, Communication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 in Information Technology from Vazquez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