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Andrea Wheeler</w:t>
      </w:r>
    </w:p>
    <w:p>
      <w:r>
        <w:t>Email: olsoncynthia@example.org</w:t>
      </w:r>
    </w:p>
    <w:p>
      <w:r>
        <w:br/>
        <w:t>Skills:</w:t>
        <w:br/>
        <w:t>Teamwork, Leadership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Software Engineering from Nguyen, Stevens and Ibarra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