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Pamela Carrillo</w:t>
      </w:r>
    </w:p>
    <w:p>
      <w:r>
        <w:t>Email: bjackson@example.org</w:t>
      </w:r>
    </w:p>
    <w:p>
      <w:r>
        <w:br/>
        <w:t>Skills:</w:t>
        <w:br/>
        <w:t>Leadership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 in Computer Science from Nelson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