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Shannon Acosta</w:t>
      </w:r>
    </w:p>
    <w:p>
      <w:r>
        <w:t>Email: lsuarez@example.net</w:t>
      </w:r>
    </w:p>
    <w:p>
      <w:r>
        <w:br/>
        <w:t>Skills:</w:t>
        <w:br/>
        <w:t>Teamwork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BSc in Information Technology from Smith, Watson and Smith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