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Claudia Bush</w:t>
      </w:r>
    </w:p>
    <w:p>
      <w:r>
        <w:t>Email: nichole11@example.net</w:t>
      </w:r>
    </w:p>
    <w:p>
      <w:r>
        <w:br/>
        <w:t>Skills:</w:t>
        <w:br/>
        <w:t>Leadership, Communication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Computer Science from Williams, James and Mason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