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Tina Griffith</w:t>
      </w:r>
    </w:p>
    <w:p>
      <w:r>
        <w:t>Email: jacqueline92@example.org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Software Engineering from Benitez-Shelton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