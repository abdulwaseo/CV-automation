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Steven Baker</w:t>
      </w:r>
    </w:p>
    <w:p>
      <w:r>
        <w:t>Email: shellysantana@example.com</w:t>
      </w:r>
    </w:p>
    <w:p>
      <w:r>
        <w:br/>
        <w:t>Skills:</w:t>
        <w:br/>
        <w:t>Teamwork</w:t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Software Engineering from Hernandez-Payne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