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Barry Romero</w:t>
      </w:r>
    </w:p>
    <w:p>
      <w:r>
        <w:t>Email: ihoward@example.com</w:t>
      </w:r>
    </w:p>
    <w:p>
      <w:r>
        <w:br/>
        <w:t>Skills:</w:t>
        <w:br/>
        <w:t>Communication, Teamwork</w:t>
      </w:r>
    </w:p>
    <w:p>
      <w:r>
        <w:br/>
        <w:t>Experience:</w:t>
        <w:br/>
        <w:t>3+ years experience in backend and cloud systems.</w:t>
      </w:r>
    </w:p>
    <w:p>
      <w:r>
        <w:br/>
        <w:t>Education:</w:t>
        <w:br/>
        <w:t>MSc in Software Engineering from Perry-Scott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