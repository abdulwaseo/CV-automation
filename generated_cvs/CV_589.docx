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Katie Nelson</w:t>
      </w:r>
    </w:p>
    <w:p>
      <w:r>
        <w:t>Email: dominguezpatricia@example.net</w:t>
      </w:r>
    </w:p>
    <w:p>
      <w:r>
        <w:br/>
        <w:t>Skills:</w:t>
        <w:br/>
        <w:t>Communication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Computer Science from Conrad, Rivera and Mclaughlin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