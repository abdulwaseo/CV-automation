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Heather Torres</w:t>
      </w:r>
    </w:p>
    <w:p>
      <w:r>
        <w:t>Email: reyeschristopher@example.net</w:t>
      </w:r>
    </w:p>
    <w:p>
      <w:r>
        <w:br/>
        <w:t>Skills:</w:t>
        <w:br/>
        <w:t>Communication, Leadership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MSc in Software Engineering from James-Gaines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