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Michelle Hernandez</w:t>
      </w:r>
    </w:p>
    <w:p>
      <w:r>
        <w:t>Email: joseph65@example.net</w:t>
      </w:r>
    </w:p>
    <w:p>
      <w:r>
        <w:br/>
        <w:t>Skills:</w:t>
        <w:br/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BS in Information Technology from Jones-Anderson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